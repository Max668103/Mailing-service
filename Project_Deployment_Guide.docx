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9DAE3" w14:textId="77777777" w:rsidR="00977B15" w:rsidRPr="00FE09CA" w:rsidRDefault="00393146" w:rsidP="0039314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FE09CA">
        <w:rPr>
          <w:rFonts w:ascii="Times New Roman" w:hAnsi="Times New Roman" w:cs="Times New Roman"/>
          <w:color w:val="auto"/>
        </w:rPr>
        <w:t>Інструкція для розгортання проєкту на локальному комп'ютері</w:t>
      </w:r>
    </w:p>
    <w:p w14:paraId="50FF00CB" w14:textId="77777777" w:rsidR="00977B15" w:rsidRPr="00FE09CA" w:rsidRDefault="00393146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r w:rsidRPr="00FE09CA">
        <w:rPr>
          <w:rFonts w:ascii="Times New Roman" w:hAnsi="Times New Roman" w:cs="Times New Roman"/>
          <w:color w:val="auto"/>
          <w:sz w:val="28"/>
          <w:szCs w:val="28"/>
        </w:rPr>
        <w:t>Системні вимоги</w:t>
      </w:r>
    </w:p>
    <w:p w14:paraId="61CE4CC7" w14:textId="77777777" w:rsidR="00977B15" w:rsidRPr="00FE09CA" w:rsidRDefault="00393146">
      <w:pPr>
        <w:rPr>
          <w:rFonts w:ascii="Times New Roman" w:hAnsi="Times New Roman" w:cs="Times New Roman"/>
          <w:sz w:val="28"/>
          <w:szCs w:val="28"/>
        </w:rPr>
      </w:pPr>
      <w:r w:rsidRPr="00FE09CA">
        <w:rPr>
          <w:rFonts w:ascii="Times New Roman" w:hAnsi="Times New Roman" w:cs="Times New Roman"/>
          <w:sz w:val="28"/>
          <w:szCs w:val="28"/>
        </w:rPr>
        <w:br/>
        <w:t>1. Операційна система: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="00FE0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09CA">
        <w:rPr>
          <w:rFonts w:ascii="Times New Roman" w:hAnsi="Times New Roman" w:cs="Times New Roman"/>
          <w:sz w:val="28"/>
          <w:szCs w:val="28"/>
        </w:rPr>
        <w:t>Windows 10/11 (x64) або новіше</w:t>
      </w:r>
      <w:r w:rsidRPr="00FE09CA">
        <w:rPr>
          <w:rFonts w:ascii="Times New Roman" w:hAnsi="Times New Roman" w:cs="Times New Roman"/>
          <w:sz w:val="28"/>
          <w:szCs w:val="28"/>
        </w:rPr>
        <w:br/>
        <w:t>2. Оперативна пам'ять: 4 ГБ або більше</w:t>
      </w:r>
      <w:r w:rsidRPr="00FE09CA">
        <w:rPr>
          <w:rFonts w:ascii="Times New Roman" w:hAnsi="Times New Roman" w:cs="Times New Roman"/>
          <w:sz w:val="28"/>
          <w:szCs w:val="28"/>
        </w:rPr>
        <w:br/>
        <w:t>3. Процесор: Багатоядерний процесор, мінімум 2 ядра</w:t>
      </w:r>
      <w:r w:rsidRPr="00FE09CA">
        <w:rPr>
          <w:rFonts w:ascii="Times New Roman" w:hAnsi="Times New Roman" w:cs="Times New Roman"/>
          <w:sz w:val="28"/>
          <w:szCs w:val="28"/>
        </w:rPr>
        <w:br/>
        <w:t>4. Вільне місце на диску: Не менше 500 МБ для проєкту та залежностей</w:t>
      </w:r>
      <w:r w:rsidRPr="00FE09CA">
        <w:rPr>
          <w:rFonts w:ascii="Times New Roman" w:hAnsi="Times New Roman" w:cs="Times New Roman"/>
          <w:sz w:val="28"/>
          <w:szCs w:val="28"/>
        </w:rPr>
        <w:br/>
        <w:t>5. Додаткове ПЗ: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- C++ компілятор: Microsoft Visual Studio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- IDE: Visual Studio 2019/2022</w:t>
      </w:r>
    </w:p>
    <w:p w14:paraId="426450C0" w14:textId="77777777" w:rsidR="00977B15" w:rsidRPr="00FE09CA" w:rsidRDefault="00393146" w:rsidP="00393146">
      <w:pPr>
        <w:pStyle w:val="2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E09CA">
        <w:rPr>
          <w:rFonts w:ascii="Times New Roman" w:hAnsi="Times New Roman" w:cs="Times New Roman"/>
          <w:color w:val="auto"/>
          <w:sz w:val="28"/>
          <w:szCs w:val="28"/>
        </w:rPr>
        <w:t>Кроки для розгортання проєкту</w:t>
      </w:r>
    </w:p>
    <w:p w14:paraId="1D7AA327" w14:textId="5754AD3A" w:rsidR="00977B15" w:rsidRPr="00FE09CA" w:rsidRDefault="00FE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E09CA">
        <w:rPr>
          <w:rFonts w:ascii="Times New Roman" w:hAnsi="Times New Roman" w:cs="Times New Roman"/>
          <w:sz w:val="28"/>
          <w:szCs w:val="28"/>
        </w:rPr>
        <w:t>. Встановіть Visual Studio: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- Завантажте Visual Studio Community (версія 2019 або новіша).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- При встановленні виберіть такі компоненти: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  - Desktop development with C++</w:t>
      </w:r>
      <w:r w:rsidRPr="00FE09CA">
        <w:rPr>
          <w:rFonts w:ascii="Times New Roman" w:hAnsi="Times New Roman" w:cs="Times New Roman"/>
          <w:sz w:val="28"/>
          <w:szCs w:val="28"/>
        </w:rPr>
        <w:br/>
        <w:t xml:space="preserve">     - Windows SDK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="00393146" w:rsidRPr="00FE09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</w:t>
      </w:r>
      <w:r w:rsidR="00393146" w:rsidRPr="00FE09CA">
        <w:rPr>
          <w:rFonts w:ascii="Times New Roman" w:hAnsi="Times New Roman" w:cs="Times New Roman"/>
          <w:sz w:val="28"/>
          <w:szCs w:val="28"/>
        </w:rPr>
        <w:t>проєкт: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Завантажте файл проєк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 з репозиторію </w:t>
      </w:r>
      <w:r>
        <w:rPr>
          <w:rFonts w:ascii="Times New Roman" w:hAnsi="Times New Roman" w:cs="Times New Roman"/>
          <w:sz w:val="28"/>
          <w:szCs w:val="28"/>
        </w:rPr>
        <w:t>GitHub.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3. Відкрийте проєкт: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Відкрийте файл Project1.sln </w:t>
      </w:r>
      <w:r w:rsidR="00675C9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393146" w:rsidRPr="00FE09CA">
        <w:rPr>
          <w:rFonts w:ascii="Times New Roman" w:hAnsi="Times New Roman" w:cs="Times New Roman"/>
          <w:sz w:val="28"/>
          <w:szCs w:val="28"/>
        </w:rPr>
        <w:t xml:space="preserve"> Project2.sln у Visual Studio.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4. Налаштуйте проєкт: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Переконайтеся, що обрано конфігурацію Debug або Release.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Для використання сокетів додайте бібліотеки ws2_32.lib і winhttp.lib у налаштування проєкту.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5. Скомпілюйте програму: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Натисніть Build -&gt; Build Solution (Ctrl+Shift+B).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6. Запустіть сервер: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Відкрийте консоль у Visual Studio.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Перейдіть до директорії збірки і запустіть сервер </w:t>
      </w:r>
      <w:r w:rsidR="00675C9C">
        <w:rPr>
          <w:rFonts w:ascii="Times New Roman" w:hAnsi="Times New Roman" w:cs="Times New Roman"/>
          <w:sz w:val="28"/>
          <w:szCs w:val="28"/>
        </w:rPr>
        <w:t>Project1</w:t>
      </w:r>
      <w:r w:rsidR="00393146" w:rsidRPr="00FE09CA">
        <w:rPr>
          <w:rFonts w:ascii="Times New Roman" w:hAnsi="Times New Roman" w:cs="Times New Roman"/>
          <w:sz w:val="28"/>
          <w:szCs w:val="28"/>
        </w:rPr>
        <w:t>.exe.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7. Запустіть клієнт: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 xml:space="preserve">   - Запустіть клієнтську програму через GUI (файл</w:t>
      </w:r>
      <w:r w:rsidR="00675C9C">
        <w:rPr>
          <w:rFonts w:ascii="Times New Roman" w:hAnsi="Times New Roman" w:cs="Times New Roman"/>
          <w:sz w:val="28"/>
          <w:szCs w:val="28"/>
        </w:rPr>
        <w:t xml:space="preserve"> Project2</w:t>
      </w:r>
      <w:r w:rsidR="00393146" w:rsidRPr="00FE09CA">
        <w:rPr>
          <w:rFonts w:ascii="Times New Roman" w:hAnsi="Times New Roman" w:cs="Times New Roman"/>
          <w:sz w:val="28"/>
          <w:szCs w:val="28"/>
        </w:rPr>
        <w:t>.exe).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Примітки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  <w:t>- Для роботи з мережею переконайтеся, що порт, який використовується сервером, відкритий і не блокується брандмауером.</w:t>
      </w:r>
      <w:r w:rsidR="00393146" w:rsidRPr="00FE09CA">
        <w:rPr>
          <w:rFonts w:ascii="Times New Roman" w:hAnsi="Times New Roman" w:cs="Times New Roman"/>
          <w:sz w:val="28"/>
          <w:szCs w:val="28"/>
        </w:rPr>
        <w:br/>
      </w:r>
    </w:p>
    <w:sectPr w:rsidR="00977B15" w:rsidRPr="00FE09CA" w:rsidSect="00393146">
      <w:pgSz w:w="12240" w:h="15840"/>
      <w:pgMar w:top="568" w:right="616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498376">
    <w:abstractNumId w:val="8"/>
  </w:num>
  <w:num w:numId="2" w16cid:durableId="2009095693">
    <w:abstractNumId w:val="6"/>
  </w:num>
  <w:num w:numId="3" w16cid:durableId="623270912">
    <w:abstractNumId w:val="5"/>
  </w:num>
  <w:num w:numId="4" w16cid:durableId="348795151">
    <w:abstractNumId w:val="4"/>
  </w:num>
  <w:num w:numId="5" w16cid:durableId="281419509">
    <w:abstractNumId w:val="7"/>
  </w:num>
  <w:num w:numId="6" w16cid:durableId="534269268">
    <w:abstractNumId w:val="3"/>
  </w:num>
  <w:num w:numId="7" w16cid:durableId="1474445693">
    <w:abstractNumId w:val="2"/>
  </w:num>
  <w:num w:numId="8" w16cid:durableId="745959869">
    <w:abstractNumId w:val="1"/>
  </w:num>
  <w:num w:numId="9" w16cid:durableId="178568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3146"/>
    <w:rsid w:val="00675C9C"/>
    <w:rsid w:val="00977B15"/>
    <w:rsid w:val="00AA1D8D"/>
    <w:rsid w:val="00B47730"/>
    <w:rsid w:val="00CB0664"/>
    <w:rsid w:val="00E3464D"/>
    <w:rsid w:val="00FC693F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99FE3"/>
  <w14:defaultImageDpi w14:val="300"/>
  <w15:docId w15:val="{FA34303D-5AF5-4FA3-8482-C7949316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0BD44-F9A6-43B1-B8C9-47B70D21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883</Words>
  <Characters>504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Максим Скиданчук</cp:lastModifiedBy>
  <cp:revision>3</cp:revision>
  <dcterms:created xsi:type="dcterms:W3CDTF">2024-12-03T16:10:00Z</dcterms:created>
  <dcterms:modified xsi:type="dcterms:W3CDTF">2024-12-03T19:13:00Z</dcterms:modified>
  <cp:category/>
</cp:coreProperties>
</file>